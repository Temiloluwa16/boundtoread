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69111" w14:textId="277FFDC3" w:rsidR="003E030D" w:rsidRDefault="00AB209D">
      <w:pPr>
        <w:pStyle w:val="Heading1"/>
        <w:jc w:val="center"/>
      </w:pPr>
      <w:proofErr w:type="spellStart"/>
      <w:r>
        <w:t>Moroc</w:t>
      </w:r>
      <w:proofErr w:type="spellEnd"/>
      <w:r>
        <w:t xml:space="preserve"> Loan Investment</w:t>
      </w:r>
      <w:r w:rsidR="00000000">
        <w:t xml:space="preserve"> Membership Registration Form</w:t>
      </w:r>
    </w:p>
    <w:p w14:paraId="5887FEEF" w14:textId="38276F2E" w:rsidR="003E030D" w:rsidRDefault="00000000">
      <w:pPr>
        <w:pStyle w:val="Heading2"/>
      </w:pPr>
      <w:r>
        <w:br/>
        <w:t>Personal Information</w:t>
      </w:r>
      <w:r>
        <w:br/>
      </w:r>
    </w:p>
    <w:p w14:paraId="744BF4C8" w14:textId="77777777" w:rsidR="003E030D" w:rsidRDefault="00000000">
      <w:r>
        <w:t>First Name: ________________________________________</w:t>
      </w:r>
    </w:p>
    <w:p w14:paraId="20FA9452" w14:textId="77777777" w:rsidR="003E030D" w:rsidRDefault="00000000">
      <w:r>
        <w:t>Surname: ________________________________________</w:t>
      </w:r>
    </w:p>
    <w:p w14:paraId="7933D9F1" w14:textId="53B029E5" w:rsidR="003E030D" w:rsidRDefault="00000000">
      <w:r>
        <w:t>Home Address: ________________________________________________________________________________</w:t>
      </w:r>
    </w:p>
    <w:p w14:paraId="553CDEAC" w14:textId="1DA964AA" w:rsidR="003E030D" w:rsidRDefault="00000000">
      <w:pPr>
        <w:pStyle w:val="Heading2"/>
      </w:pPr>
      <w:r>
        <w:br/>
        <w:t>Contact Information</w:t>
      </w:r>
      <w:r>
        <w:br/>
      </w:r>
    </w:p>
    <w:p w14:paraId="1B374A86" w14:textId="77777777" w:rsidR="003E030D" w:rsidRDefault="00000000">
      <w:r>
        <w:t>Phone Number: ________________________________________</w:t>
      </w:r>
    </w:p>
    <w:p w14:paraId="3332A895" w14:textId="77777777" w:rsidR="003E030D" w:rsidRDefault="00000000">
      <w:r>
        <w:t>Guarantor’s Phone Number: ________________________________________</w:t>
      </w:r>
    </w:p>
    <w:p w14:paraId="397A34EB" w14:textId="064BD684" w:rsidR="003E030D" w:rsidRDefault="00000000">
      <w:pPr>
        <w:pStyle w:val="Heading2"/>
      </w:pPr>
      <w:r>
        <w:br/>
        <w:t>Membership Details</w:t>
      </w:r>
      <w:r>
        <w:br/>
      </w:r>
    </w:p>
    <w:p w14:paraId="204CFE94" w14:textId="77777777" w:rsidR="003E030D" w:rsidRDefault="00000000">
      <w:r>
        <w:t>Membership Date: ________________________________________</w:t>
      </w:r>
    </w:p>
    <w:p w14:paraId="44CF3A20" w14:textId="77777777" w:rsidR="003E030D" w:rsidRDefault="00000000">
      <w:r>
        <w:t>Branch Phone Number: ________________________________________</w:t>
      </w:r>
    </w:p>
    <w:p w14:paraId="5CF5A69B" w14:textId="77777777" w:rsidR="003E030D" w:rsidRDefault="00000000">
      <w:r>
        <w:t>Office Address: ________________________________________</w:t>
      </w:r>
    </w:p>
    <w:p w14:paraId="57055F00" w14:textId="53B14842" w:rsidR="003E030D" w:rsidRDefault="00000000">
      <w:pPr>
        <w:pStyle w:val="Heading2"/>
      </w:pPr>
      <w:r>
        <w:br/>
        <w:t>Additional Information</w:t>
      </w:r>
      <w:r>
        <w:br/>
      </w:r>
    </w:p>
    <w:p w14:paraId="041A62EA" w14:textId="77777777" w:rsidR="003E030D" w:rsidRDefault="00000000">
      <w:r>
        <w:t>Relevant Information (if any):</w:t>
      </w:r>
    </w:p>
    <w:p w14:paraId="03514B4E" w14:textId="77777777" w:rsidR="003E030D" w:rsidRDefault="00000000">
      <w:r>
        <w:t>___________________________________________________________</w:t>
      </w:r>
    </w:p>
    <w:p w14:paraId="60C2ADD3" w14:textId="77777777" w:rsidR="003E030D" w:rsidRDefault="00000000">
      <w:r>
        <w:t>___________________________________________________________</w:t>
      </w:r>
    </w:p>
    <w:p w14:paraId="2793643A" w14:textId="44B3A394" w:rsidR="003E030D" w:rsidRDefault="00000000">
      <w:pPr>
        <w:pStyle w:val="Heading2"/>
      </w:pPr>
      <w:r>
        <w:br/>
        <w:t>Officer’s Confirmation</w:t>
      </w:r>
      <w:r>
        <w:br/>
      </w:r>
    </w:p>
    <w:p w14:paraId="5C78D71E" w14:textId="77777777" w:rsidR="003E030D" w:rsidRDefault="00000000">
      <w:r>
        <w:t>Officer’s Signature: ________________________________________</w:t>
      </w:r>
    </w:p>
    <w:p w14:paraId="22E16FC5" w14:textId="507E1240" w:rsidR="003E030D" w:rsidRDefault="00000000">
      <w:pPr>
        <w:pStyle w:val="Heading2"/>
      </w:pPr>
      <w:r>
        <w:lastRenderedPageBreak/>
        <w:br/>
        <w:t>Passport Photograph</w:t>
      </w:r>
      <w:r>
        <w:br/>
      </w:r>
    </w:p>
    <w:p w14:paraId="3D899230" w14:textId="77777777" w:rsidR="003E030D" w:rsidRDefault="00000000">
      <w:r>
        <w:t>(Please attach your passport photograph here)</w:t>
      </w:r>
    </w:p>
    <w:sectPr w:rsidR="003E03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3171092">
    <w:abstractNumId w:val="8"/>
  </w:num>
  <w:num w:numId="2" w16cid:durableId="1279220146">
    <w:abstractNumId w:val="6"/>
  </w:num>
  <w:num w:numId="3" w16cid:durableId="1651011019">
    <w:abstractNumId w:val="5"/>
  </w:num>
  <w:num w:numId="4" w16cid:durableId="1654947123">
    <w:abstractNumId w:val="4"/>
  </w:num>
  <w:num w:numId="5" w16cid:durableId="1413309043">
    <w:abstractNumId w:val="7"/>
  </w:num>
  <w:num w:numId="6" w16cid:durableId="1062874575">
    <w:abstractNumId w:val="3"/>
  </w:num>
  <w:num w:numId="7" w16cid:durableId="125049411">
    <w:abstractNumId w:val="2"/>
  </w:num>
  <w:num w:numId="8" w16cid:durableId="1844205022">
    <w:abstractNumId w:val="1"/>
  </w:num>
  <w:num w:numId="9" w16cid:durableId="1571185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FF7"/>
    <w:rsid w:val="0015074B"/>
    <w:rsid w:val="0029639D"/>
    <w:rsid w:val="00326F90"/>
    <w:rsid w:val="003E030D"/>
    <w:rsid w:val="00AA1D8D"/>
    <w:rsid w:val="00AB209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C84070"/>
  <w14:defaultImageDpi w14:val="300"/>
  <w15:docId w15:val="{EFF3FB33-7DDD-480D-A91E-7E3B4E29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Ayomikun Wahab</cp:lastModifiedBy>
  <cp:revision>2</cp:revision>
  <dcterms:created xsi:type="dcterms:W3CDTF">2013-12-23T23:15:00Z</dcterms:created>
  <dcterms:modified xsi:type="dcterms:W3CDTF">2025-01-02T16:43:00Z</dcterms:modified>
  <cp:category/>
</cp:coreProperties>
</file>